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sdf</w:t>
      </w:r>
    </w:p>
    <w:p>
      <w:r>
        <w:t>sdfsfs</w:t>
      </w:r>
    </w:p>
    <w:p>
      <w:r>
        <w:t>شماره نامه: ۱۴۰۴/NGRR-GEN-۰۰۱</w:t>
      </w:r>
    </w:p>
    <w:p>
      <w:r>
        <w:t>تاریخ: ۱۴۰۴/۰۴/۱۴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